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A51F0" w:rsidRDefault="00AF2FA5" w14:paraId="3A692AEE" w14:textId="77777777">
      <w:pPr>
        <w:pStyle w:val="Title"/>
      </w:pPr>
      <w:r>
        <w:t>INFO33192 – Lab Submission Template (Generic for All Labs)</w:t>
      </w:r>
    </w:p>
    <w:p w:rsidR="005A51F0" w:rsidRDefault="00AF2FA5" w14:paraId="6FA0D00A" w14:textId="77777777">
      <w:pPr>
        <w:pStyle w:val="Heading1"/>
      </w:pPr>
      <w:r>
        <w:t>Student Information</w:t>
      </w:r>
    </w:p>
    <w:p w:rsidR="005A51F0" w:rsidRDefault="00AF2FA5" w14:paraId="0759F8D6" w14:textId="367732DC">
      <w:r w:rsidR="00AF2FA5">
        <w:rPr/>
        <w:t>Student ID:</w:t>
      </w:r>
      <w:r w:rsidRPr="38445F88" w:rsidR="00AF2FA5">
        <w:rPr>
          <w:u w:val="single"/>
        </w:rPr>
        <w:t xml:space="preserve"> </w:t>
      </w:r>
      <w:r w:rsidRPr="38445F88" w:rsidR="597A6A9B">
        <w:rPr>
          <w:u w:val="single"/>
        </w:rPr>
        <w:t>991589924</w:t>
      </w:r>
    </w:p>
    <w:p w:rsidR="005A51F0" w:rsidRDefault="00AF2FA5" w14:paraId="21ABDE1F" w14:textId="7B090052">
      <w:r w:rsidR="00AF2FA5">
        <w:rPr/>
        <w:t xml:space="preserve">Name: </w:t>
      </w:r>
      <w:r w:rsidRPr="38445F88" w:rsidR="168400D6">
        <w:rPr>
          <w:u w:val="single"/>
        </w:rPr>
        <w:t>Majd Abboud</w:t>
      </w:r>
    </w:p>
    <w:p w:rsidR="005A51F0" w:rsidRDefault="00AF2FA5" w14:paraId="5974FD76" w14:textId="43C275D1">
      <w:r w:rsidR="00AF2FA5">
        <w:rPr/>
        <w:t xml:space="preserve">Lab Number: </w:t>
      </w:r>
      <w:r w:rsidR="33E8B94D">
        <w:rPr/>
        <w:t>1</w:t>
      </w:r>
    </w:p>
    <w:p w:rsidR="005A51F0" w:rsidRDefault="00AF2FA5" w14:paraId="162F89D9" w14:textId="55222D45">
      <w:r w:rsidR="00AF2FA5">
        <w:rPr/>
        <w:t xml:space="preserve">Task Title: </w:t>
      </w:r>
      <w:r w:rsidRPr="38445F88" w:rsidR="1C00B3D2">
        <w:rPr>
          <w:b w:val="1"/>
          <w:bCs w:val="1"/>
        </w:rPr>
        <w:t>Part 2 CPU usage</w:t>
      </w:r>
      <w:r w:rsidR="1C00B3D2">
        <w:rPr/>
        <w:t xml:space="preserve"> &gt; 80% warning for 30 seconds</w:t>
      </w:r>
    </w:p>
    <w:p w:rsidR="005A51F0" w:rsidRDefault="00AF2FA5" w14:paraId="2C846A6E" w14:textId="560096A2">
      <w:r w:rsidR="00AF2FA5">
        <w:rPr/>
        <w:t>Screenshot(s):</w:t>
      </w:r>
    </w:p>
    <w:p w:rsidR="005A51F0" w:rsidP="38445F88" w:rsidRDefault="00AF2FA5" w14:paraId="36E2BBF7" w14:textId="2B3FD247">
      <w:pPr>
        <w:pStyle w:val="Normal"/>
      </w:pPr>
      <w:r w:rsidR="56CB5A5E">
        <w:drawing>
          <wp:inline wp14:editId="3F8D88FA" wp14:anchorId="50D97AA2">
            <wp:extent cx="6490386" cy="585938"/>
            <wp:effectExtent l="0" t="0" r="0" b="0"/>
            <wp:docPr id="63051339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051339" name=""/>
                    <pic:cNvPicPr/>
                  </pic:nvPicPr>
                  <pic:blipFill>
                    <a:blip xmlns:r="http://schemas.openxmlformats.org/officeDocument/2006/relationships" r:embed="rId4218511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0386" cy="5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F0" w:rsidP="38445F88" w:rsidRDefault="00AF2FA5" w14:paraId="4A83FB93" w14:textId="66322AAB">
      <w:pPr>
        <w:pStyle w:val="Normal"/>
      </w:pPr>
      <w:r w:rsidR="6905415E">
        <w:rPr/>
        <w:t>Verification Evidence (logs, PowerShell output, configs)</w:t>
      </w:r>
    </w:p>
    <w:p w:rsidR="005A51F0" w:rsidP="38445F88" w:rsidRDefault="00AF2FA5" w14:paraId="122E2BB5" w14:textId="06AE9B8C">
      <w:pPr>
        <w:pStyle w:val="Normal"/>
      </w:pPr>
      <w:r w:rsidR="7B3B6717">
        <w:rPr/>
        <w:t>Log File:</w:t>
      </w:r>
    </w:p>
    <w:p w:rsidR="005A51F0" w:rsidP="38445F88" w:rsidRDefault="00AF2FA5" w14:paraId="2787798B" w14:textId="39A159AA">
      <w:pPr>
        <w:pStyle w:val="Normal"/>
      </w:pPr>
      <w:r w:rsidR="6905415E">
        <w:drawing>
          <wp:inline wp14:editId="5C83F132" wp14:anchorId="5F59904F">
            <wp:extent cx="6560901" cy="523961"/>
            <wp:effectExtent l="0" t="0" r="0" b="0"/>
            <wp:docPr id="9523473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2347376" name=""/>
                    <pic:cNvPicPr/>
                  </pic:nvPicPr>
                  <pic:blipFill>
                    <a:blip xmlns:r="http://schemas.openxmlformats.org/officeDocument/2006/relationships" r:embed="rId588221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0901" cy="5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F0" w:rsidP="38445F88" w:rsidRDefault="00AF2FA5" w14:paraId="164C298F" w14:textId="369CCA3D">
      <w:pPr>
        <w:pStyle w:val="Normal"/>
      </w:pPr>
    </w:p>
    <w:p w:rsidR="005A51F0" w:rsidP="38445F88" w:rsidRDefault="00AF2FA5" w14:paraId="5D4BDF74" w14:textId="162E2619">
      <w:pPr>
        <w:pStyle w:val="Normal"/>
      </w:pPr>
      <w:r w:rsidR="77CB5FCA">
        <w:rPr/>
        <w:t xml:space="preserve">Task Title: </w:t>
      </w:r>
      <w:r w:rsidRPr="38445F88" w:rsidR="3DF6ABCB">
        <w:rPr>
          <w:b w:val="1"/>
          <w:bCs w:val="1"/>
        </w:rPr>
        <w:t xml:space="preserve">Part 2: </w:t>
      </w:r>
      <w:r w:rsidRPr="38445F88" w:rsidR="77CB5FCA">
        <w:rPr>
          <w:b w:val="1"/>
          <w:bCs w:val="1"/>
        </w:rPr>
        <w:t>Memory usage</w:t>
      </w:r>
      <w:r w:rsidR="77CB5FCA">
        <w:rPr/>
        <w:t xml:space="preserve"> </w:t>
      </w:r>
      <w:r w:rsidR="77CB5FCA">
        <w:rPr/>
        <w:t>(if &gt;85%, log warning).</w:t>
      </w:r>
    </w:p>
    <w:p w:rsidR="005A51F0" w:rsidRDefault="00AF2FA5" w14:paraId="5D35DFBB" w14:textId="560096A2">
      <w:r w:rsidR="77CB5FCA">
        <w:rPr/>
        <w:t>Screenshot(s):</w:t>
      </w:r>
    </w:p>
    <w:p w:rsidR="005A51F0" w:rsidP="38445F88" w:rsidRDefault="00AF2FA5" w14:paraId="303A99D7" w14:textId="4E5BF47F">
      <w:pPr>
        <w:pStyle w:val="Normal"/>
      </w:pPr>
      <w:r w:rsidR="7393C03A">
        <w:drawing>
          <wp:inline wp14:editId="01804094" wp14:anchorId="001C8A9C">
            <wp:extent cx="3885714" cy="266667"/>
            <wp:effectExtent l="0" t="0" r="0" b="0"/>
            <wp:docPr id="10524966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2496642" name=""/>
                    <pic:cNvPicPr/>
                  </pic:nvPicPr>
                  <pic:blipFill>
                    <a:blip xmlns:r="http://schemas.openxmlformats.org/officeDocument/2006/relationships" r:embed="rId2486931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F0" w:rsidP="38445F88" w:rsidRDefault="00AF2FA5" w14:paraId="72697641" w14:textId="04947AE5">
      <w:pPr>
        <w:pStyle w:val="Normal"/>
      </w:pPr>
      <w:r w:rsidR="26CFE602">
        <w:rPr/>
        <w:t>Verification Evidence (logs, PowerShell output, configs)</w:t>
      </w:r>
    </w:p>
    <w:p w:rsidR="005A51F0" w:rsidP="38445F88" w:rsidRDefault="00AF2FA5" w14:paraId="7891540E" w14:textId="78167B15">
      <w:pPr>
        <w:pStyle w:val="Normal"/>
      </w:pPr>
      <w:r w:rsidR="3B6D92C1">
        <w:rPr/>
        <w:t>Log File:</w:t>
      </w:r>
    </w:p>
    <w:p w:rsidR="005A51F0" w:rsidP="38445F88" w:rsidRDefault="00AF2FA5" w14:paraId="58F696A9" w14:textId="052E4FCB">
      <w:pPr>
        <w:pStyle w:val="Normal"/>
      </w:pPr>
      <w:r w:rsidR="2DF8D7BB">
        <w:drawing>
          <wp:inline wp14:editId="392A230F" wp14:anchorId="5BCF4B69">
            <wp:extent cx="5486400" cy="228600"/>
            <wp:effectExtent l="0" t="0" r="0" b="0"/>
            <wp:docPr id="1454556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4556495" name=""/>
                    <pic:cNvPicPr/>
                  </pic:nvPicPr>
                  <pic:blipFill>
                    <a:blip xmlns:r="http://schemas.openxmlformats.org/officeDocument/2006/relationships" r:embed="rId19929717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F0" w:rsidRDefault="00AF2FA5" w14:paraId="6E537A9A" w14:textId="32A53779">
      <w:r w:rsidR="06169090">
        <w:rPr/>
        <w:t xml:space="preserve">Task Title: </w:t>
      </w:r>
      <w:r w:rsidRPr="38445F88" w:rsidR="06169090">
        <w:rPr>
          <w:b w:val="1"/>
          <w:bCs w:val="1"/>
        </w:rPr>
        <w:t>Part 2 Disk space</w:t>
      </w:r>
      <w:r w:rsidR="06169090">
        <w:rPr/>
        <w:t xml:space="preserve"> (if &lt;15% free on C:, log critical)</w:t>
      </w:r>
    </w:p>
    <w:p w:rsidR="005A51F0" w:rsidRDefault="00AF2FA5" w14:paraId="004C4ED5" w14:textId="560096A2">
      <w:r w:rsidR="06169090">
        <w:rPr/>
        <w:t>Screenshot(s):</w:t>
      </w:r>
    </w:p>
    <w:p w:rsidR="005A51F0" w:rsidP="38445F88" w:rsidRDefault="00AF2FA5" w14:paraId="722B869C" w14:textId="14843603">
      <w:pPr>
        <w:pStyle w:val="Normal"/>
      </w:pPr>
      <w:r w:rsidR="06169090">
        <w:drawing>
          <wp:inline wp14:editId="1C9A10A6" wp14:anchorId="08CB8C2F">
            <wp:extent cx="4802483" cy="192099"/>
            <wp:effectExtent l="0" t="0" r="0" b="0"/>
            <wp:docPr id="19630609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060909" name=""/>
                    <pic:cNvPicPr/>
                  </pic:nvPicPr>
                  <pic:blipFill>
                    <a:blip xmlns:r="http://schemas.openxmlformats.org/officeDocument/2006/relationships" r:embed="rId16130990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2483" cy="1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F0" w:rsidP="38445F88" w:rsidRDefault="00AF2FA5" w14:paraId="6A665789" w14:textId="66322AAB">
      <w:pPr>
        <w:pStyle w:val="Normal"/>
      </w:pPr>
      <w:r w:rsidR="06169090">
        <w:rPr/>
        <w:t>Verification Evidence (logs, PowerShell output, configs)</w:t>
      </w:r>
    </w:p>
    <w:p w:rsidR="005A51F0" w:rsidP="38445F88" w:rsidRDefault="00AF2FA5" w14:paraId="5B508FDE" w14:textId="0B39AC66">
      <w:pPr>
        <w:pStyle w:val="Normal"/>
      </w:pPr>
      <w:r w:rsidR="3340A117">
        <w:rPr/>
        <w:t>Log File:</w:t>
      </w:r>
    </w:p>
    <w:p w:rsidR="005A51F0" w:rsidP="38445F88" w:rsidRDefault="00AF2FA5" w14:paraId="519FEE43" w14:textId="066B4F9A">
      <w:pPr>
        <w:pStyle w:val="Normal"/>
      </w:pPr>
      <w:r w:rsidR="172B8608">
        <w:drawing>
          <wp:inline wp14:editId="05638A58" wp14:anchorId="1FF4A261">
            <wp:extent cx="6560901" cy="261980"/>
            <wp:effectExtent l="0" t="0" r="0" b="0"/>
            <wp:docPr id="19491794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9179452" name=""/>
                    <pic:cNvPicPr/>
                  </pic:nvPicPr>
                  <pic:blipFill>
                    <a:blip xmlns:r="http://schemas.openxmlformats.org/officeDocument/2006/relationships" r:embed="rId10874215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60901" cy="2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F0" w:rsidRDefault="00AF2FA5" w14:paraId="764A9DF7" w14:textId="1E07A118">
      <w:r w:rsidR="28899900">
        <w:rPr/>
        <w:t xml:space="preserve">Task Title: </w:t>
      </w:r>
      <w:r w:rsidRPr="38445F88" w:rsidR="28899900">
        <w:rPr>
          <w:b w:val="1"/>
          <w:bCs w:val="1"/>
        </w:rPr>
        <w:t>Part 3 CPU usage</w:t>
      </w:r>
      <w:r w:rsidR="28899900">
        <w:rPr/>
        <w:t xml:space="preserve"> &gt; 80% </w:t>
      </w:r>
      <w:r w:rsidR="28899900">
        <w:rPr/>
        <w:t>Terminate</w:t>
      </w:r>
      <w:r w:rsidR="28899900">
        <w:rPr/>
        <w:t xml:space="preserve"> After 60 seconds</w:t>
      </w:r>
    </w:p>
    <w:p w:rsidR="005A51F0" w:rsidRDefault="00AF2FA5" w14:paraId="1FB02B5C" w14:textId="560096A2">
      <w:r w:rsidR="28899900">
        <w:rPr/>
        <w:t>Screenshot(s):</w:t>
      </w:r>
    </w:p>
    <w:p w:rsidR="005A51F0" w:rsidP="38445F88" w:rsidRDefault="00AF2FA5" w14:paraId="38C804BA" w14:textId="1F61E4CE">
      <w:pPr>
        <w:pStyle w:val="Normal"/>
      </w:pPr>
      <w:r w:rsidR="28899900">
        <w:drawing>
          <wp:inline wp14:editId="761CE13D" wp14:anchorId="4E54A490">
            <wp:extent cx="5486400" cy="466725"/>
            <wp:effectExtent l="0" t="0" r="0" b="0"/>
            <wp:docPr id="65722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722575" name=""/>
                    <pic:cNvPicPr/>
                  </pic:nvPicPr>
                  <pic:blipFill>
                    <a:blip xmlns:r="http://schemas.openxmlformats.org/officeDocument/2006/relationships" r:embed="rId14135988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5253F2">
        <w:rPr/>
        <w:t>Verification Evidence (logs, PowerShell output, configs)</w:t>
      </w:r>
    </w:p>
    <w:p w:rsidR="00AF23FC" w:rsidP="38445F88" w:rsidRDefault="00AF2FA5" w14:paraId="3CD3C7D8" w14:textId="201515A5">
      <w:pPr>
        <w:pStyle w:val="Normal"/>
      </w:pPr>
      <w:r w:rsidR="24475919">
        <w:rPr/>
        <w:t>Log File:</w:t>
      </w:r>
    </w:p>
    <w:p w:rsidR="00AF23FC" w:rsidP="38445F88" w:rsidRDefault="00AF2FA5" w14:paraId="0F88B0B2" w14:textId="44178165">
      <w:pPr>
        <w:pStyle w:val="Normal"/>
      </w:pPr>
      <w:r w:rsidR="2C98ACEE">
        <w:drawing>
          <wp:inline wp14:editId="2CDF7257" wp14:anchorId="55C98BE9">
            <wp:extent cx="5486400" cy="219075"/>
            <wp:effectExtent l="0" t="0" r="0" b="0"/>
            <wp:docPr id="918627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8627151" name=""/>
                    <pic:cNvPicPr/>
                  </pic:nvPicPr>
                  <pic:blipFill>
                    <a:blip xmlns:r="http://schemas.openxmlformats.org/officeDocument/2006/relationships" r:embed="rId12657233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RDefault="00AF2FA5" w14:paraId="67919503" w14:textId="7F3B4F9F">
      <w:r w:rsidR="687F2AC0">
        <w:rPr/>
        <w:t xml:space="preserve">Task Title: </w:t>
      </w:r>
      <w:r w:rsidRPr="38445F88" w:rsidR="3F99696D">
        <w:rPr>
          <w:b w:val="1"/>
          <w:bCs w:val="1"/>
        </w:rPr>
        <w:t xml:space="preserve">Part 3: </w:t>
      </w:r>
      <w:r w:rsidRPr="38445F88" w:rsidR="687F2AC0">
        <w:rPr>
          <w:b w:val="1"/>
          <w:bCs w:val="1"/>
        </w:rPr>
        <w:t>Memory usage (if &gt;85%, log warning).</w:t>
      </w:r>
    </w:p>
    <w:p w:rsidR="00AF23FC" w:rsidRDefault="00AF2FA5" w14:paraId="15FCC832" w14:textId="560096A2">
      <w:r w:rsidR="687F2AC0">
        <w:rPr/>
        <w:t>Screenshot(s):</w:t>
      </w:r>
    </w:p>
    <w:p w:rsidR="00AF23FC" w:rsidP="38445F88" w:rsidRDefault="00AF2FA5" w14:paraId="222D11D0" w14:textId="3F63E542">
      <w:pPr>
        <w:pStyle w:val="Normal"/>
      </w:pPr>
      <w:r w:rsidR="687F2AC0">
        <w:drawing>
          <wp:inline wp14:editId="7D8EECB4" wp14:anchorId="0D9FC561">
            <wp:extent cx="6427867" cy="234349"/>
            <wp:effectExtent l="0" t="0" r="0" b="0"/>
            <wp:docPr id="8333534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353434" name=""/>
                    <pic:cNvPicPr/>
                  </pic:nvPicPr>
                  <pic:blipFill>
                    <a:blip xmlns:r="http://schemas.openxmlformats.org/officeDocument/2006/relationships" r:embed="rId4222110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27867" cy="2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60DADB78" w14:textId="3C556026">
      <w:pPr>
        <w:pStyle w:val="Normal"/>
      </w:pPr>
      <w:r w:rsidR="687F2AC0">
        <w:rPr/>
        <w:t>Verification Evidence (logs, PowerShell output, configs)</w:t>
      </w:r>
    </w:p>
    <w:p w:rsidR="00AF23FC" w:rsidP="38445F88" w:rsidRDefault="00AF2FA5" w14:paraId="3405DC5F" w14:textId="366D41BD">
      <w:pPr>
        <w:pStyle w:val="Normal"/>
      </w:pPr>
      <w:r w:rsidR="786202AA">
        <w:rPr/>
        <w:t>Log File:</w:t>
      </w:r>
      <w:r w:rsidR="308A3CEB">
        <w:drawing>
          <wp:inline wp14:editId="15CF1606" wp14:anchorId="707866CB">
            <wp:extent cx="5743575" cy="169515"/>
            <wp:effectExtent l="0" t="0" r="0" b="0"/>
            <wp:docPr id="14810078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1007883" name=""/>
                    <pic:cNvPicPr/>
                  </pic:nvPicPr>
                  <pic:blipFill>
                    <a:blip xmlns:r="http://schemas.openxmlformats.org/officeDocument/2006/relationships" r:embed="rId19445014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3575" cy="1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RDefault="00AF2FA5" w14:paraId="5CB080B3" w14:textId="2E5C2FCA">
      <w:pPr>
        <w:rPr>
          <w:b w:val="0"/>
          <w:bCs w:val="0"/>
        </w:rPr>
      </w:pPr>
      <w:r w:rsidR="60749818">
        <w:rPr/>
        <w:t xml:space="preserve">Task Title: </w:t>
      </w:r>
      <w:r w:rsidRPr="38445F88" w:rsidR="60749818">
        <w:rPr>
          <w:b w:val="1"/>
          <w:bCs w:val="1"/>
        </w:rPr>
        <w:t xml:space="preserve">Part 3 low disk space detected → </w:t>
      </w:r>
      <w:r w:rsidR="60749818">
        <w:rPr>
          <w:b w:val="0"/>
          <w:bCs w:val="0"/>
        </w:rPr>
        <w:t>delete</w:t>
      </w:r>
      <w:r w:rsidR="60749818">
        <w:rPr>
          <w:b w:val="0"/>
          <w:bCs w:val="0"/>
        </w:rPr>
        <w:t xml:space="preserve"> files in C:\Temp and log space freed.</w:t>
      </w:r>
    </w:p>
    <w:p w:rsidR="00AF23FC" w:rsidRDefault="00AF2FA5" w14:paraId="0BE74235" w14:textId="560096A2">
      <w:r w:rsidR="60749818">
        <w:rPr/>
        <w:t>Screenshot(s):</w:t>
      </w:r>
    </w:p>
    <w:p w:rsidR="00AF23FC" w:rsidP="38445F88" w:rsidRDefault="00AF2FA5" w14:paraId="798CA23C" w14:textId="2C2C3874">
      <w:pPr>
        <w:pStyle w:val="Normal"/>
      </w:pPr>
      <w:r w:rsidR="70B9D669">
        <w:drawing>
          <wp:inline wp14:editId="1BB7A044" wp14:anchorId="47EA89E0">
            <wp:extent cx="5409524" cy="209524"/>
            <wp:effectExtent l="0" t="0" r="0" b="0"/>
            <wp:docPr id="450048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0048293" name=""/>
                    <pic:cNvPicPr/>
                  </pic:nvPicPr>
                  <pic:blipFill>
                    <a:blip xmlns:r="http://schemas.openxmlformats.org/officeDocument/2006/relationships" r:embed="rId7276745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F23FC" w:rsidP="38445F88" w:rsidRDefault="00AF2FA5" w14:paraId="2C35235D" w14:textId="6C40DEA4">
      <w:pPr>
        <w:pStyle w:val="Normal"/>
      </w:pPr>
      <w:r w:rsidR="60749818">
        <w:rPr/>
        <w:t>Verification Evidence (logs, PowerShell output, configs)</w:t>
      </w:r>
    </w:p>
    <w:p w:rsidR="00AF23FC" w:rsidP="38445F88" w:rsidRDefault="00AF2FA5" w14:paraId="29550BA5" w14:textId="04E38BB6">
      <w:pPr>
        <w:pStyle w:val="Normal"/>
      </w:pPr>
      <w:r w:rsidR="6EBA154C">
        <w:rPr/>
        <w:t>Log File:</w:t>
      </w:r>
      <w:r w:rsidR="4D9ED975">
        <w:drawing>
          <wp:inline wp14:editId="2B60E4B6" wp14:anchorId="06C42EE3">
            <wp:extent cx="5486400" cy="228600"/>
            <wp:effectExtent l="0" t="0" r="0" b="0"/>
            <wp:docPr id="2872441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7244109" name=""/>
                    <pic:cNvPicPr/>
                  </pic:nvPicPr>
                  <pic:blipFill>
                    <a:blip xmlns:r="http://schemas.openxmlformats.org/officeDocument/2006/relationships" r:embed="rId21463471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RDefault="00AF2FA5" w14:paraId="1D3C4992" w14:textId="0F7F0818">
      <w:r w:rsidR="6B07B82E">
        <w:rPr/>
        <w:t xml:space="preserve">Task Title: </w:t>
      </w:r>
      <w:r w:rsidRPr="38445F88" w:rsidR="6B07B82E">
        <w:rPr>
          <w:b w:val="1"/>
          <w:bCs w:val="1"/>
        </w:rPr>
        <w:t xml:space="preserve">Part 4 </w:t>
      </w:r>
      <w:r w:rsidRPr="38445F88" w:rsidR="5E704753">
        <w:rPr>
          <w:b w:val="1"/>
          <w:bCs w:val="1"/>
        </w:rPr>
        <w:t>Failed login attempts</w:t>
      </w:r>
    </w:p>
    <w:p w:rsidR="00AF23FC" w:rsidRDefault="00AF2FA5" w14:paraId="0BC5D6D5" w14:textId="560096A2">
      <w:r w:rsidR="6B07B82E">
        <w:rPr/>
        <w:t>Screenshot(s):</w:t>
      </w:r>
    </w:p>
    <w:p w:rsidR="00AF23FC" w:rsidP="38445F88" w:rsidRDefault="00AF2FA5" w14:paraId="1BECB712" w14:textId="4554710C">
      <w:pPr>
        <w:pStyle w:val="Normal"/>
      </w:pPr>
      <w:r w:rsidR="309E59D4">
        <w:drawing>
          <wp:inline wp14:editId="505BAB73" wp14:anchorId="25C66892">
            <wp:extent cx="6610484" cy="700069"/>
            <wp:effectExtent l="0" t="0" r="0" b="0"/>
            <wp:docPr id="625570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5570509" name=""/>
                    <pic:cNvPicPr/>
                  </pic:nvPicPr>
                  <pic:blipFill>
                    <a:blip xmlns:r="http://schemas.openxmlformats.org/officeDocument/2006/relationships" r:embed="rId521049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10484" cy="7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07B82E">
        <w:rPr/>
        <w:t>Verification Evidence (logs, PowerShell output, configs)</w:t>
      </w:r>
    </w:p>
    <w:p w:rsidR="00AF23FC" w:rsidP="38445F88" w:rsidRDefault="00AF2FA5" w14:paraId="45410769" w14:textId="385ABFFB">
      <w:pPr>
        <w:pStyle w:val="Normal"/>
      </w:pPr>
      <w:r w:rsidR="2AA63256">
        <w:rPr/>
        <w:t>Log File:</w:t>
      </w:r>
    </w:p>
    <w:p w:rsidR="00AF23FC" w:rsidP="38445F88" w:rsidRDefault="00AF2FA5" w14:paraId="03DF2DDF" w14:textId="5CC4CCBA">
      <w:pPr>
        <w:pStyle w:val="Normal"/>
      </w:pPr>
      <w:r w:rsidR="5E83D0DE">
        <w:drawing>
          <wp:inline wp14:editId="58BB8617" wp14:anchorId="1E4373AE">
            <wp:extent cx="5486400" cy="219075"/>
            <wp:effectExtent l="0" t="0" r="0" b="0"/>
            <wp:docPr id="1734690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4690900" name=""/>
                    <pic:cNvPicPr/>
                  </pic:nvPicPr>
                  <pic:blipFill>
                    <a:blip xmlns:r="http://schemas.openxmlformats.org/officeDocument/2006/relationships" r:embed="rId708484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651F9BB4" w14:textId="34136C21">
      <w:pPr>
        <w:pStyle w:val="Normal"/>
      </w:pPr>
      <w:r w:rsidR="7A525363">
        <w:drawing>
          <wp:inline wp14:editId="77115D9A" wp14:anchorId="7790A22C">
            <wp:extent cx="6550454" cy="1307816"/>
            <wp:effectExtent l="0" t="0" r="0" b="0"/>
            <wp:docPr id="21333914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3391481" name=""/>
                    <pic:cNvPicPr/>
                  </pic:nvPicPr>
                  <pic:blipFill>
                    <a:blip xmlns:r="http://schemas.openxmlformats.org/officeDocument/2006/relationships" r:embed="rId6333989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0454" cy="13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08532CE3" w14:textId="4AD3A1F1">
      <w:pPr>
        <w:pStyle w:val="Normal"/>
      </w:pPr>
    </w:p>
    <w:p w:rsidR="00AF23FC" w:rsidP="38445F88" w:rsidRDefault="00AF2FA5" w14:paraId="68F9B031" w14:textId="5D4C3895">
      <w:pPr>
        <w:pStyle w:val="Normal"/>
      </w:pPr>
    </w:p>
    <w:p w:rsidR="00AF23FC" w:rsidP="38445F88" w:rsidRDefault="00AF2FA5" w14:paraId="50445724" w14:textId="2574FCF8">
      <w:pPr>
        <w:rPr>
          <w:b w:val="1"/>
          <w:bCs w:val="1"/>
        </w:rPr>
      </w:pPr>
      <w:r w:rsidR="0C04B7A5">
        <w:rPr/>
        <w:t xml:space="preserve">Task Title: </w:t>
      </w:r>
      <w:r w:rsidRPr="38445F88" w:rsidR="0C04B7A5">
        <w:rPr>
          <w:b w:val="1"/>
          <w:bCs w:val="1"/>
        </w:rPr>
        <w:t>Part 4 Account Lockouts</w:t>
      </w:r>
    </w:p>
    <w:p w:rsidR="00AF23FC" w:rsidRDefault="00AF2FA5" w14:paraId="4700AEDD" w14:textId="560096A2">
      <w:r w:rsidR="0C04B7A5">
        <w:rPr/>
        <w:t>Screenshot(s):</w:t>
      </w:r>
    </w:p>
    <w:p w:rsidR="00AF23FC" w:rsidP="38445F88" w:rsidRDefault="00AF2FA5" w14:paraId="38715E0A" w14:textId="466C6BD9">
      <w:pPr>
        <w:pStyle w:val="Normal"/>
      </w:pPr>
      <w:r w:rsidR="6752F2D5">
        <w:drawing>
          <wp:inline wp14:editId="26440929" wp14:anchorId="4AD78472">
            <wp:extent cx="6541584" cy="1010766"/>
            <wp:effectExtent l="0" t="0" r="0" b="0"/>
            <wp:docPr id="13846831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4683137" name=""/>
                    <pic:cNvPicPr/>
                  </pic:nvPicPr>
                  <pic:blipFill>
                    <a:blip xmlns:r="http://schemas.openxmlformats.org/officeDocument/2006/relationships" r:embed="rId13031536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1584" cy="10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F23FC" w:rsidP="38445F88" w:rsidRDefault="00AF2FA5" w14:paraId="46362FDD" w14:textId="129ECE7E">
      <w:pPr>
        <w:pStyle w:val="Normal"/>
      </w:pPr>
      <w:r w:rsidR="0C04B7A5">
        <w:rPr/>
        <w:t>Verification Evidence (logs, PowerShell output, configs)</w:t>
      </w:r>
    </w:p>
    <w:p w:rsidR="00AF23FC" w:rsidP="38445F88" w:rsidRDefault="00AF2FA5" w14:paraId="075A1F99" w14:textId="2D09155E">
      <w:pPr>
        <w:pStyle w:val="Normal"/>
      </w:pPr>
      <w:r w:rsidR="5841B7D4">
        <w:rPr/>
        <w:t xml:space="preserve">Changed the lockout threshold to lockout after </w:t>
      </w:r>
      <w:r w:rsidR="0901276F">
        <w:rPr/>
        <w:t>2</w:t>
      </w:r>
      <w:r w:rsidR="5841B7D4">
        <w:rPr/>
        <w:t xml:space="preserve"> attempts:</w:t>
      </w:r>
    </w:p>
    <w:p w:rsidR="00AF23FC" w:rsidP="38445F88" w:rsidRDefault="00AF2FA5" w14:paraId="34B6F71B" w14:textId="0C9A782F">
      <w:pPr>
        <w:pStyle w:val="Normal"/>
      </w:pPr>
      <w:r w:rsidR="5841B7D4">
        <w:drawing>
          <wp:inline wp14:editId="0A244F7D" wp14:anchorId="1B202576">
            <wp:extent cx="5486400" cy="438150"/>
            <wp:effectExtent l="0" t="0" r="0" b="0"/>
            <wp:docPr id="5240718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071870" name=""/>
                    <pic:cNvPicPr/>
                  </pic:nvPicPr>
                  <pic:blipFill>
                    <a:blip xmlns:r="http://schemas.openxmlformats.org/officeDocument/2006/relationships" r:embed="rId2790319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1B257D6B" w14:textId="791733B7">
      <w:pPr>
        <w:pStyle w:val="Normal"/>
        <w:jc w:val="both"/>
      </w:pPr>
      <w:r w:rsidR="3BAE937B">
        <w:rPr/>
        <w:t>Log file:</w:t>
      </w:r>
    </w:p>
    <w:p w:rsidR="00AF23FC" w:rsidP="38445F88" w:rsidRDefault="00AF2FA5" w14:paraId="16119A74" w14:textId="05A68A48">
      <w:pPr>
        <w:pStyle w:val="Normal"/>
      </w:pPr>
      <w:r w:rsidR="3BAE937B">
        <w:drawing>
          <wp:inline wp14:editId="115649EE" wp14:anchorId="41D2C653">
            <wp:extent cx="6436920" cy="290555"/>
            <wp:effectExtent l="0" t="0" r="0" b="0"/>
            <wp:docPr id="604381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4381945" name=""/>
                    <pic:cNvPicPr/>
                  </pic:nvPicPr>
                  <pic:blipFill>
                    <a:blip xmlns:r="http://schemas.openxmlformats.org/officeDocument/2006/relationships" r:embed="rId10606124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6920" cy="2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288980C9" w14:textId="6800367B">
      <w:pPr>
        <w:pStyle w:val="Normal"/>
      </w:pPr>
      <w:r w:rsidR="4B73E4A9">
        <w:drawing>
          <wp:inline wp14:editId="62E95F1E" wp14:anchorId="1FDFAB86">
            <wp:extent cx="6574702" cy="1244171"/>
            <wp:effectExtent l="0" t="0" r="0" b="0"/>
            <wp:docPr id="19308128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0812834" name=""/>
                    <pic:cNvPicPr/>
                  </pic:nvPicPr>
                  <pic:blipFill>
                    <a:blip xmlns:r="http://schemas.openxmlformats.org/officeDocument/2006/relationships" r:embed="rId8858260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4702" cy="12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1DC253B5" w14:textId="06ED935F">
      <w:pPr>
        <w:rPr>
          <w:b w:val="1"/>
          <w:bCs w:val="1"/>
        </w:rPr>
      </w:pPr>
      <w:r w:rsidR="0C04B7A5">
        <w:rPr/>
        <w:t xml:space="preserve">Task Title: </w:t>
      </w:r>
      <w:r w:rsidRPr="38445F88" w:rsidR="0C04B7A5">
        <w:rPr>
          <w:b w:val="1"/>
          <w:bCs w:val="1"/>
        </w:rPr>
        <w:t xml:space="preserve">Part 4 </w:t>
      </w:r>
      <w:r w:rsidRPr="38445F88" w:rsidR="4104A69B">
        <w:rPr>
          <w:b w:val="1"/>
          <w:bCs w:val="1"/>
        </w:rPr>
        <w:t>Unexpected service stops</w:t>
      </w:r>
    </w:p>
    <w:p w:rsidR="00AF23FC" w:rsidRDefault="00AF2FA5" w14:paraId="1E937BED" w14:textId="560096A2">
      <w:r w:rsidR="0C04B7A5">
        <w:rPr/>
        <w:t>Screenshot(s):</w:t>
      </w:r>
    </w:p>
    <w:p w:rsidR="00AF23FC" w:rsidP="38445F88" w:rsidRDefault="00AF2FA5" w14:paraId="4EF4C57E" w14:textId="5D432252">
      <w:pPr>
        <w:pStyle w:val="Normal"/>
      </w:pPr>
      <w:r w:rsidR="0BAFB277">
        <w:drawing>
          <wp:inline wp14:editId="156E94E0" wp14:anchorId="4702CB09">
            <wp:extent cx="6550454" cy="1114487"/>
            <wp:effectExtent l="0" t="0" r="0" b="0"/>
            <wp:docPr id="19962605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6260572" name=""/>
                    <pic:cNvPicPr/>
                  </pic:nvPicPr>
                  <pic:blipFill>
                    <a:blip xmlns:r="http://schemas.openxmlformats.org/officeDocument/2006/relationships" r:embed="rId11639583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0454" cy="11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4B043ABC" w14:textId="0EE85C1C">
      <w:pPr>
        <w:pStyle w:val="Normal"/>
      </w:pPr>
      <w:r w:rsidR="0C04B7A5">
        <w:rPr/>
        <w:t>Verification Evidence (logs, PowerShell output, configs)</w:t>
      </w:r>
    </w:p>
    <w:p w:rsidR="00AF23FC" w:rsidP="38445F88" w:rsidRDefault="00AF2FA5" w14:paraId="42742AB5" w14:textId="37B60A10">
      <w:pPr>
        <w:pStyle w:val="Normal"/>
      </w:pPr>
      <w:r w:rsidR="53C30774">
        <w:drawing>
          <wp:inline wp14:editId="18D5118F" wp14:anchorId="2D440232">
            <wp:extent cx="5295238" cy="619048"/>
            <wp:effectExtent l="0" t="0" r="0" b="0"/>
            <wp:docPr id="17044477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4447723" name=""/>
                    <pic:cNvPicPr/>
                  </pic:nvPicPr>
                  <pic:blipFill>
                    <a:blip xmlns:r="http://schemas.openxmlformats.org/officeDocument/2006/relationships" r:embed="rId21422675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55F98703" w14:textId="1153B30F">
      <w:pPr>
        <w:pStyle w:val="Normal"/>
      </w:pPr>
      <w:r w:rsidR="0CC0F4C6">
        <w:rPr/>
        <w:t>Log File:</w:t>
      </w:r>
    </w:p>
    <w:p w:rsidR="00AF23FC" w:rsidP="38445F88" w:rsidRDefault="00AF2FA5" w14:paraId="2833CE96" w14:textId="4DB7897A">
      <w:pPr>
        <w:pStyle w:val="Normal"/>
      </w:pPr>
      <w:r w:rsidR="0CC0F4C6">
        <w:drawing>
          <wp:inline wp14:editId="69281E09" wp14:anchorId="64615F59">
            <wp:extent cx="6672649" cy="289611"/>
            <wp:effectExtent l="0" t="0" r="0" b="0"/>
            <wp:docPr id="15797773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9777310" name=""/>
                    <pic:cNvPicPr/>
                  </pic:nvPicPr>
                  <pic:blipFill>
                    <a:blip xmlns:r="http://schemas.openxmlformats.org/officeDocument/2006/relationships" r:embed="rId10024767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72649" cy="2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198EF162" w14:textId="501ABC29">
      <w:pPr>
        <w:pStyle w:val="Normal"/>
      </w:pPr>
      <w:r w:rsidR="53C30774">
        <w:drawing>
          <wp:inline wp14:editId="12EEFFC0" wp14:anchorId="56AB9ECD">
            <wp:extent cx="6035589" cy="1246936"/>
            <wp:effectExtent l="0" t="0" r="0" b="0"/>
            <wp:docPr id="1065693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5693874" name=""/>
                    <pic:cNvPicPr/>
                  </pic:nvPicPr>
                  <pic:blipFill>
                    <a:blip xmlns:r="http://schemas.openxmlformats.org/officeDocument/2006/relationships" r:embed="rId403155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5589" cy="12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FC" w:rsidP="38445F88" w:rsidRDefault="00AF2FA5" w14:paraId="68FC7E80" w14:textId="103EE8D1">
      <w:pPr>
        <w:rPr>
          <w:b w:val="1"/>
          <w:bCs w:val="1"/>
        </w:rPr>
      </w:pPr>
      <w:r w:rsidR="089E3221">
        <w:rPr/>
        <w:t xml:space="preserve">Task Title: </w:t>
      </w:r>
      <w:r w:rsidRPr="38445F88" w:rsidR="089E3221">
        <w:rPr>
          <w:b w:val="1"/>
          <w:bCs w:val="1"/>
        </w:rPr>
        <w:t xml:space="preserve">Part </w:t>
      </w:r>
      <w:r w:rsidRPr="38445F88" w:rsidR="5E761762">
        <w:rPr>
          <w:b w:val="1"/>
          <w:bCs w:val="1"/>
        </w:rPr>
        <w:t>5</w:t>
      </w:r>
    </w:p>
    <w:p w:rsidR="00AF23FC" w:rsidRDefault="00AF2FA5" w14:paraId="3A565D4E" w14:textId="6084C5A0">
      <w:r w:rsidR="089E3221">
        <w:rPr/>
        <w:t>Monitoring screenshot and event viewer logs in parts above. Full log file below.</w:t>
      </w:r>
    </w:p>
    <w:p w:rsidR="00AF23FC" w:rsidRDefault="00AF2FA5" w14:paraId="11F4553A" w14:textId="560096A2">
      <w:r w:rsidR="089E3221">
        <w:rPr/>
        <w:t>Screenshot(s):</w:t>
      </w:r>
    </w:p>
    <w:p w:rsidR="00AF23FC" w:rsidP="38445F88" w:rsidRDefault="00AF2FA5" w14:paraId="66FE8262" w14:textId="157D7D30">
      <w:pPr>
        <w:pStyle w:val="Normal"/>
      </w:pPr>
      <w:r w:rsidR="696E8D8D">
        <w:drawing>
          <wp:inline wp14:editId="21A3673F" wp14:anchorId="15B0D2D9">
            <wp:extent cx="5486400" cy="2495550"/>
            <wp:effectExtent l="0" t="0" r="0" b="0"/>
            <wp:docPr id="13659764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5976409" name=""/>
                    <pic:cNvPicPr/>
                  </pic:nvPicPr>
                  <pic:blipFill>
                    <a:blip xmlns:r="http://schemas.openxmlformats.org/officeDocument/2006/relationships" r:embed="rId873622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F2FA5">
        <w:rPr/>
        <w:t>Video Confirmation Statement:</w:t>
      </w:r>
    </w:p>
    <w:p w:rsidR="005A51F0" w:rsidP="38445F88" w:rsidRDefault="00AF23FC" w14:paraId="3F09B614" w14:textId="61666A3D">
      <w:pPr>
        <w:pStyle w:val="Normal"/>
      </w:pPr>
      <w:r w:rsidR="17E12048">
        <w:rPr/>
        <w:t xml:space="preserve">My video shows all the steps </w:t>
      </w:r>
      <w:r w:rsidR="17E12048">
        <w:rPr/>
        <w:t>required</w:t>
      </w:r>
      <w:r w:rsidR="17E12048">
        <w:rPr/>
        <w:t xml:space="preserve"> within Lab 1 in my windows server VM.</w:t>
      </w:r>
      <w:r w:rsidR="453C62EF">
        <w:rPr/>
        <w:t xml:space="preserve"> </w:t>
      </w:r>
      <w:r w:rsidR="17E12048">
        <w:rPr/>
        <w:t xml:space="preserve">At the start of the video, I display my Student ID in Notepad, then I </w:t>
      </w:r>
      <w:r w:rsidR="17E12048">
        <w:rPr/>
        <w:t>demonstrate</w:t>
      </w:r>
      <w:r w:rsidR="064D4FAD">
        <w:rPr/>
        <w:t xml:space="preserve"> the Script, the</w:t>
      </w:r>
      <w:r w:rsidR="17E12048">
        <w:rPr/>
        <w:t xml:space="preserve"> </w:t>
      </w:r>
      <w:r w:rsidR="17E12048">
        <w:rPr/>
        <w:t xml:space="preserve">Event </w:t>
      </w:r>
      <w:r w:rsidR="17E12048">
        <w:rPr/>
        <w:t>Viewer</w:t>
      </w:r>
      <w:r w:rsidR="17E12048">
        <w:rPr/>
        <w:t xml:space="preserve"> </w:t>
      </w:r>
      <w:r w:rsidR="37ABE630">
        <w:rPr/>
        <w:t>and the logs</w:t>
      </w:r>
      <w:r w:rsidR="3BF23EFB">
        <w:rPr/>
        <w:t xml:space="preserve"> as well as any </w:t>
      </w:r>
      <w:r w:rsidR="3BF23EFB">
        <w:rPr/>
        <w:t>additional</w:t>
      </w:r>
      <w:r w:rsidR="3BF23EFB">
        <w:rPr/>
        <w:t xml:space="preserve"> configurations or work</w:t>
      </w:r>
      <w:r w:rsidR="17E12048">
        <w:rPr/>
        <w:t xml:space="preserve">. The video is named </w:t>
      </w:r>
      <w:r w:rsidR="16ABF7F6">
        <w:rPr/>
        <w:t>991589924</w:t>
      </w:r>
      <w:r w:rsidR="17E12048">
        <w:rPr/>
        <w:t>_Lab</w:t>
      </w:r>
      <w:r w:rsidR="772E3C87">
        <w:rPr/>
        <w:t>1_video.</w:t>
      </w:r>
      <w:r w:rsidR="17E12048">
        <w:rPr/>
        <w:t>mp4.”</w:t>
      </w:r>
    </w:p>
    <w:p w:rsidR="005A51F0" w:rsidRDefault="00AF2FA5" w14:paraId="729AEA37" w14:textId="77777777">
      <w:pPr>
        <w:pStyle w:val="Heading1"/>
      </w:pPr>
      <w:r>
        <w:t>Reflection (5–7 sentences)</w:t>
      </w:r>
    </w:p>
    <w:p w:rsidR="005A51F0" w:rsidRDefault="00AF2FA5" w14:paraId="7C4ACDC6" w14:textId="50EF01EC">
      <w:r w:rsidR="00AF2FA5">
        <w:rPr/>
        <w:t>Write your reflection here:</w:t>
      </w:r>
    </w:p>
    <w:p w:rsidR="005A51F0" w:rsidP="38445F88" w:rsidRDefault="00AF2FA5" w14:paraId="437BF0EB" w14:textId="5517420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3CCB5FD">
        <w:rPr/>
        <w:t>Why is it important to log both health and security events?</w:t>
      </w:r>
      <w:r>
        <w:br/>
      </w:r>
      <w:r w:rsidR="73CCB5FD">
        <w:rPr/>
        <w:t>Logging health events shows whether systems are running properly, while security events reveal potential threats or attacks. Together, they give context—like whether a crash was caused by a hardware issue or a cyber intrusion. Without both, investigations are incomplete and slower.</w:t>
      </w:r>
    </w:p>
    <w:p w:rsidR="005A51F0" w:rsidP="38445F88" w:rsidRDefault="00AF2FA5" w14:paraId="73008148" w14:textId="10971828">
      <w:pPr>
        <w:pStyle w:val="ListParagraph"/>
        <w:ind w:left="360"/>
      </w:pPr>
    </w:p>
    <w:p w:rsidR="005A51F0" w:rsidP="38445F88" w:rsidRDefault="00AF2FA5" w14:paraId="11C2B99A" w14:textId="208C1F7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3CCB5FD">
        <w:rPr/>
        <w:t>What risks exist if remediation actions are not logged?</w:t>
      </w:r>
      <w:r>
        <w:br/>
      </w:r>
      <w:r w:rsidR="73CCB5FD">
        <w:rPr/>
        <w:t xml:space="preserve"> If you </w:t>
      </w:r>
      <w:r w:rsidR="73CCB5FD">
        <w:rPr/>
        <w:t>don’t</w:t>
      </w:r>
      <w:r w:rsidR="73CCB5FD">
        <w:rPr/>
        <w:t xml:space="preserve"> log remediation, </w:t>
      </w:r>
      <w:r w:rsidR="73CCB5FD">
        <w:rPr/>
        <w:t>there’s</w:t>
      </w:r>
      <w:r w:rsidR="73CCB5FD">
        <w:rPr/>
        <w:t xml:space="preserve"> no record of what was done, which makes repeating or verifying fixes difficult. It creates blind spots in audits and compliance reviews. Attackers could even exploit the same issue again because </w:t>
      </w:r>
      <w:r w:rsidR="73CCB5FD">
        <w:rPr/>
        <w:t>there’s</w:t>
      </w:r>
      <w:r w:rsidR="73CCB5FD">
        <w:rPr/>
        <w:t xml:space="preserve"> no clear history of resolution.</w:t>
      </w:r>
    </w:p>
    <w:p w:rsidR="005A51F0" w:rsidP="38445F88" w:rsidRDefault="00AF2FA5" w14:paraId="5A227B8D" w14:textId="1B6BC6D8">
      <w:pPr>
        <w:pStyle w:val="ListParagraph"/>
        <w:ind w:left="360"/>
      </w:pPr>
    </w:p>
    <w:p w:rsidR="005A51F0" w:rsidP="38445F88" w:rsidRDefault="00AF2FA5" w14:paraId="2C5B84A7" w14:textId="7842F88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3CCB5FD">
        <w:rPr/>
        <w:t>How does least privilege reduce attack surface for automated scripts?</w:t>
      </w:r>
      <w:r>
        <w:br/>
      </w:r>
      <w:r w:rsidR="73CCB5FD">
        <w:rPr/>
        <w:t xml:space="preserve">Least privilege ensures a script only has access to what it needs, nothing more. This way, if the script is hijacked, the attacker’s reach is </w:t>
      </w:r>
      <w:r w:rsidR="73CCB5FD">
        <w:rPr/>
        <w:t>very limited</w:t>
      </w:r>
      <w:r w:rsidR="73CCB5FD">
        <w:rPr/>
        <w:t>. It reduces the overall attack surface and prevents unnecessary system exposure.</w:t>
      </w:r>
    </w:p>
    <w:p w:rsidR="005A51F0" w:rsidRDefault="00AF2FA5" w14:paraId="3C182EBA" w14:textId="079515AC"/>
    <w:sectPr w:rsidR="005A51F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73084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1198272916">
    <w:abstractNumId w:val="8"/>
  </w:num>
  <w:num w:numId="2" w16cid:durableId="1774130065">
    <w:abstractNumId w:val="6"/>
  </w:num>
  <w:num w:numId="3" w16cid:durableId="599802360">
    <w:abstractNumId w:val="5"/>
  </w:num>
  <w:num w:numId="4" w16cid:durableId="269358458">
    <w:abstractNumId w:val="4"/>
  </w:num>
  <w:num w:numId="5" w16cid:durableId="1961718982">
    <w:abstractNumId w:val="7"/>
  </w:num>
  <w:num w:numId="6" w16cid:durableId="1569072714">
    <w:abstractNumId w:val="3"/>
  </w:num>
  <w:num w:numId="7" w16cid:durableId="1960720389">
    <w:abstractNumId w:val="2"/>
  </w:num>
  <w:num w:numId="8" w16cid:durableId="1963340928">
    <w:abstractNumId w:val="1"/>
  </w:num>
  <w:num w:numId="9" w16cid:durableId="1805086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51F0"/>
    <w:rsid w:val="007EEE14"/>
    <w:rsid w:val="0086DC19"/>
    <w:rsid w:val="00AA1D8D"/>
    <w:rsid w:val="00AF23FC"/>
    <w:rsid w:val="00AF2FA5"/>
    <w:rsid w:val="00B47730"/>
    <w:rsid w:val="00CB0664"/>
    <w:rsid w:val="00CE4C93"/>
    <w:rsid w:val="00EF201D"/>
    <w:rsid w:val="00FC693F"/>
    <w:rsid w:val="034D22FC"/>
    <w:rsid w:val="06169090"/>
    <w:rsid w:val="064D4FAD"/>
    <w:rsid w:val="089E3221"/>
    <w:rsid w:val="0901276F"/>
    <w:rsid w:val="0925FA06"/>
    <w:rsid w:val="0BAFB277"/>
    <w:rsid w:val="0C04B7A5"/>
    <w:rsid w:val="0CC0F4C6"/>
    <w:rsid w:val="10EA4AE5"/>
    <w:rsid w:val="1232ABA6"/>
    <w:rsid w:val="168400D6"/>
    <w:rsid w:val="16ABF7F6"/>
    <w:rsid w:val="171A86D1"/>
    <w:rsid w:val="172B8608"/>
    <w:rsid w:val="17E12048"/>
    <w:rsid w:val="1C00B3D2"/>
    <w:rsid w:val="20649CC1"/>
    <w:rsid w:val="20D4FD18"/>
    <w:rsid w:val="22BCEDE3"/>
    <w:rsid w:val="23AF1277"/>
    <w:rsid w:val="24475919"/>
    <w:rsid w:val="26CFE602"/>
    <w:rsid w:val="27CFC3C6"/>
    <w:rsid w:val="287DE328"/>
    <w:rsid w:val="28899900"/>
    <w:rsid w:val="28CB930F"/>
    <w:rsid w:val="2AA63256"/>
    <w:rsid w:val="2B43C846"/>
    <w:rsid w:val="2B718452"/>
    <w:rsid w:val="2BD3053E"/>
    <w:rsid w:val="2C5253F2"/>
    <w:rsid w:val="2C707616"/>
    <w:rsid w:val="2C98ACEE"/>
    <w:rsid w:val="2DF8D7BB"/>
    <w:rsid w:val="308A3CEB"/>
    <w:rsid w:val="309E59D4"/>
    <w:rsid w:val="31F0C615"/>
    <w:rsid w:val="3210FCF2"/>
    <w:rsid w:val="3211114D"/>
    <w:rsid w:val="3304F403"/>
    <w:rsid w:val="3340A117"/>
    <w:rsid w:val="33E8B94D"/>
    <w:rsid w:val="34F23823"/>
    <w:rsid w:val="3545B227"/>
    <w:rsid w:val="3630C358"/>
    <w:rsid w:val="3763BC8D"/>
    <w:rsid w:val="37ABE630"/>
    <w:rsid w:val="38445F88"/>
    <w:rsid w:val="388A6E1F"/>
    <w:rsid w:val="3B6D92C1"/>
    <w:rsid w:val="3BAE937B"/>
    <w:rsid w:val="3BF23EFB"/>
    <w:rsid w:val="3C0AA736"/>
    <w:rsid w:val="3DEEF0E5"/>
    <w:rsid w:val="3DF6ABCB"/>
    <w:rsid w:val="3F3A0912"/>
    <w:rsid w:val="3F99696D"/>
    <w:rsid w:val="40289040"/>
    <w:rsid w:val="4104A69B"/>
    <w:rsid w:val="41A61B11"/>
    <w:rsid w:val="429AA92B"/>
    <w:rsid w:val="44E4AB63"/>
    <w:rsid w:val="4517A268"/>
    <w:rsid w:val="453C62EF"/>
    <w:rsid w:val="455AB3A9"/>
    <w:rsid w:val="460B50E3"/>
    <w:rsid w:val="47181B91"/>
    <w:rsid w:val="48689602"/>
    <w:rsid w:val="4B12C1F8"/>
    <w:rsid w:val="4B73E4A9"/>
    <w:rsid w:val="4BE79344"/>
    <w:rsid w:val="4C38CFD1"/>
    <w:rsid w:val="4D71B168"/>
    <w:rsid w:val="4D9ED975"/>
    <w:rsid w:val="4E8B9BA0"/>
    <w:rsid w:val="52EA86E4"/>
    <w:rsid w:val="53C30774"/>
    <w:rsid w:val="56CB5A5E"/>
    <w:rsid w:val="56E8C225"/>
    <w:rsid w:val="5841B7D4"/>
    <w:rsid w:val="588196DA"/>
    <w:rsid w:val="58DB62F8"/>
    <w:rsid w:val="597A6A9B"/>
    <w:rsid w:val="597B48A5"/>
    <w:rsid w:val="59D7D82B"/>
    <w:rsid w:val="5A27AC48"/>
    <w:rsid w:val="5B46D786"/>
    <w:rsid w:val="5CD3DFE6"/>
    <w:rsid w:val="5D9B5302"/>
    <w:rsid w:val="5E704753"/>
    <w:rsid w:val="5E761762"/>
    <w:rsid w:val="5E83D0DE"/>
    <w:rsid w:val="5EFA97FA"/>
    <w:rsid w:val="605A306F"/>
    <w:rsid w:val="60749818"/>
    <w:rsid w:val="658D795E"/>
    <w:rsid w:val="66381875"/>
    <w:rsid w:val="6752F2D5"/>
    <w:rsid w:val="67F84DC2"/>
    <w:rsid w:val="687F2AC0"/>
    <w:rsid w:val="6905415E"/>
    <w:rsid w:val="696E8D8D"/>
    <w:rsid w:val="6A589BB1"/>
    <w:rsid w:val="6B07B82E"/>
    <w:rsid w:val="6C4115ED"/>
    <w:rsid w:val="6EBA154C"/>
    <w:rsid w:val="709A2435"/>
    <w:rsid w:val="70B9D669"/>
    <w:rsid w:val="713B7938"/>
    <w:rsid w:val="722DFAFF"/>
    <w:rsid w:val="7393C03A"/>
    <w:rsid w:val="73C8BBA6"/>
    <w:rsid w:val="73CCB5FD"/>
    <w:rsid w:val="772E3C87"/>
    <w:rsid w:val="77CB5FCA"/>
    <w:rsid w:val="77D5DB9E"/>
    <w:rsid w:val="786202AA"/>
    <w:rsid w:val="788D348D"/>
    <w:rsid w:val="799CB4DA"/>
    <w:rsid w:val="7A0F7703"/>
    <w:rsid w:val="7A525363"/>
    <w:rsid w:val="7B3B6717"/>
    <w:rsid w:val="7CD5F195"/>
    <w:rsid w:val="7D4D8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8397F"/>
  <w14:defaultImageDpi w14:val="300"/>
  <w15:docId w15:val="{4B74BCF1-A0C3-4F94-9CEB-9371B2619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Id421851129" /><Relationship Type="http://schemas.openxmlformats.org/officeDocument/2006/relationships/image" Target="/media/image2.png" Id="rId588221329" /><Relationship Type="http://schemas.openxmlformats.org/officeDocument/2006/relationships/image" Target="/media/image3.png" Id="rId248693196" /><Relationship Type="http://schemas.openxmlformats.org/officeDocument/2006/relationships/image" Target="/media/image4.png" Id="rId1992971741" /><Relationship Type="http://schemas.openxmlformats.org/officeDocument/2006/relationships/image" Target="/media/image5.png" Id="rId1613099058" /><Relationship Type="http://schemas.openxmlformats.org/officeDocument/2006/relationships/image" Target="/media/image6.png" Id="rId1087421588" /><Relationship Type="http://schemas.openxmlformats.org/officeDocument/2006/relationships/image" Target="/media/image7.png" Id="rId1413598829" /><Relationship Type="http://schemas.openxmlformats.org/officeDocument/2006/relationships/image" Target="/media/image8.png" Id="rId1265723324" /><Relationship Type="http://schemas.openxmlformats.org/officeDocument/2006/relationships/image" Target="/media/image9.png" Id="rId422211090" /><Relationship Type="http://schemas.openxmlformats.org/officeDocument/2006/relationships/image" Target="/media/imagea.png" Id="rId1944501401" /><Relationship Type="http://schemas.openxmlformats.org/officeDocument/2006/relationships/image" Target="/media/imageb.png" Id="rId727674531" /><Relationship Type="http://schemas.openxmlformats.org/officeDocument/2006/relationships/image" Target="/media/imagec.png" Id="rId2146347160" /><Relationship Type="http://schemas.openxmlformats.org/officeDocument/2006/relationships/image" Target="/media/imaged.png" Id="rId521049099" /><Relationship Type="http://schemas.openxmlformats.org/officeDocument/2006/relationships/image" Target="/media/imagee.png" Id="rId708484749" /><Relationship Type="http://schemas.openxmlformats.org/officeDocument/2006/relationships/image" Target="/media/imagef.png" Id="rId633398997" /><Relationship Type="http://schemas.openxmlformats.org/officeDocument/2006/relationships/image" Target="/media/image10.png" Id="rId1303153636" /><Relationship Type="http://schemas.openxmlformats.org/officeDocument/2006/relationships/image" Target="/media/image11.png" Id="rId279031918" /><Relationship Type="http://schemas.openxmlformats.org/officeDocument/2006/relationships/image" Target="/media/image12.png" Id="rId1060612447" /><Relationship Type="http://schemas.openxmlformats.org/officeDocument/2006/relationships/image" Target="/media/image13.png" Id="rId885826038" /><Relationship Type="http://schemas.openxmlformats.org/officeDocument/2006/relationships/image" Target="/media/image14.png" Id="rId1163958360" /><Relationship Type="http://schemas.openxmlformats.org/officeDocument/2006/relationships/image" Target="/media/image15.png" Id="rId2142267596" /><Relationship Type="http://schemas.openxmlformats.org/officeDocument/2006/relationships/image" Target="/media/image16.png" Id="rId1002476711" /><Relationship Type="http://schemas.openxmlformats.org/officeDocument/2006/relationships/image" Target="/media/image17.png" Id="rId40315594" /><Relationship Type="http://schemas.openxmlformats.org/officeDocument/2006/relationships/image" Target="/media/image18.png" Id="rId873622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Majd Abboud</lastModifiedBy>
  <revision>3</revision>
  <dcterms:created xsi:type="dcterms:W3CDTF">2025-09-24T22:54:00.0000000Z</dcterms:created>
  <dcterms:modified xsi:type="dcterms:W3CDTF">2025-09-25T02:23:17.9940520Z</dcterms:modified>
  <category/>
</coreProperties>
</file>